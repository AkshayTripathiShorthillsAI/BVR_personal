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End of Season Summer Top 10 Things to Buy: Score Unbeatable Deals Before They're Gone!</w:t>
      </w:r>
      <w:r>
        <w:br/>
        <w:br/>
        <w:t>Summer is coming to an end, and with it, the opportunity to snag amazing deals on some of the season's hottest products. Don't let the sunshine fade without stocking up on must-haves that will make your summer memories last a lifetime. At BestViewsReviews, we've got the scoop on the top 10 end-of-season summer buys that will make your wallet (and your social media followers) swoon.</w:t>
        <w:br/>
        <w:br/>
      </w:r>
      <w:r>
        <w:rPr>
          <w:b/>
        </w:rPr>
        <w:t>1. Swimwear</w:t>
      </w:r>
      <w:r>
        <w:br/>
        <w:br/>
        <w:t>Slip into savings with up to 50% off top-brand swimwear. From trendy bikinis to comfortable board shorts, now's the time to refresh your beachy wardrobe. Brands like Speedo, Calvin Klein, and Tommy Hilfigher are already marking down their summer collections, so dive in and score big!</w:t>
        <w:br/>
        <w:br/>
      </w:r>
      <w:r>
        <w:rPr>
          <w:b/>
        </w:rPr>
        <w:t>2. Outdoor Furniture</w:t>
      </w:r>
      <w:r>
        <w:br/>
        <w:br/>
        <w:t>Summer vibes don't have to stop at Labor Day. Snag patio sets, hammocks, and outdoor decor at unbeatable prices. Brands like West Elm, Pottery Barn, and IKEA are clearing out their summer lines to make room for fall arrivals. Don't miss out on up to 75% off!</w:t>
        <w:br/>
        <w:br/>
      </w:r>
      <w:r>
        <w:rPr>
          <w:b/>
        </w:rPr>
        <w:t>3. Sunglasses</w:t>
      </w:r>
      <w:r>
        <w:br/>
        <w:br/>
        <w:t>Shield your eyes from the sun (and the prices) with discounts on trendy shades from Ray-Ban, Oakley, and more. From classic aviators to futuristic reflectors, our top picks are now up to 40% off.</w:t>
        <w:br/>
        <w:br/>
      </w:r>
      <w:r>
        <w:rPr>
          <w:b/>
        </w:rPr>
        <w:t>4. Water Sports Gear</w:t>
      </w:r>
      <w:r>
        <w:br/>
        <w:br/>
        <w:t>Catch the last wave of summer fun with discounted surfboards, paddleboards, and kayaks from top brands like Naish, BIC, and Perception. Get ready to ride the waves of savings up to 30% off!</w:t>
        <w:br/>
        <w:br/>
      </w:r>
      <w:r>
        <w:rPr>
          <w:b/>
        </w:rPr>
        <w:t>5. BBQ Essentials</w:t>
      </w:r>
      <w:r>
        <w:br/>
        <w:br/>
        <w:t>Summer grilling season may be winding down, but that doesn't mean you can't stock up for next year (or those impromptu fall cookouts)! Snag sizzling deals on BBQ tools, grills, and accessories from Weber, Char-Broil, and more. Marked down up to 25% off!</w:t>
        <w:br/>
        <w:br/>
      </w:r>
      <w:r>
        <w:rPr>
          <w:b/>
        </w:rPr>
        <w:t>6. Beach Toys and Games</w:t>
      </w:r>
      <w:r>
        <w:br/>
        <w:br/>
        <w:t>Make waves with the kids (or your inner child) with discounts on beach toys, inflatables, and games from brands like Funboy, SwimWays, and more. Up to 50% off means you can score the whole summerfun bundle for a steal!</w:t>
        <w:br/>
        <w:br/>
      </w:r>
      <w:r>
        <w:rPr>
          <w:b/>
        </w:rPr>
        <w:t>7. Summer Fashion</w:t>
      </w:r>
      <w:r>
        <w:br/>
        <w:br/>
        <w:t>Stay stylish and cool with end-of-season deals on summer fashion must-haves. Score up to 40% off dresses, tops, shorts, and more from popular brands like H&amp;M, Forever 21, and Gap.</w:t>
        <w:br/>
        <w:br/>
      </w:r>
      <w:r>
        <w:rPr>
          <w:b/>
        </w:rPr>
        <w:t>8. Outdoor Speakers</w:t>
      </w:r>
      <w:r>
        <w:br/>
        <w:br/>
        <w:t>Take your summer jams to the great outdoors with waterproof Bluetooth speakers from top brands like JBL, UE, and more. Now up to 30% off, these portable party starters will keep your vibes going all year round!</w:t>
        <w:br/>
        <w:br/>
      </w:r>
      <w:r>
        <w:rPr>
          <w:b/>
        </w:rPr>
        <w:t>9. Camping Gear</w:t>
      </w:r>
      <w:r>
        <w:br/>
        <w:br/>
        <w:t>Gear up for your next adventure with discounted tents, sleeping bags, and camping essentials from brands like REI, Coleman, and more. Up to 25% off means you can finally snag that camping stove you've been eyeing!</w:t>
        <w:br/>
        <w:br/>
      </w:r>
      <w:r>
        <w:rPr>
          <w:b/>
        </w:rPr>
        <w:t>10. Summer Beauty Essentials</w:t>
      </w:r>
      <w:r>
        <w:br/>
        <w:br/>
        <w:t>Don't let the sun go down on your summer glow! Stock up on SPF, after-sun lotions, and other summer beauty must-haves from brands like Neutrogena, Hawaiian Tropic, and more. Now up to 20% off, these deals will keep you radiant all year long!</w:t>
        <w:br/>
        <w:br/>
      </w:r>
      <w:r>
        <w:rPr>
          <w:b/>
        </w:rPr>
        <w:t>The Bottom Line</w:t>
      </w:r>
      <w:r>
        <w:br/>
        <w:br/>
        <w:t>Don't wait until next summer to score these amazing deals! At BestViewsReviews, we've got the inside scoop on the top products to buy before they're gone. From swimwear to outdoor furniture, our end-of-season summer top 10 is packed with unbeatable savings and expert recommendations. Happy shopping, and see you on the beach (or at the campsite, or by the pool...)!</w:t>
        <w:br/>
        <w:br/>
      </w:r>
      <w:r>
        <w:rPr>
          <w:b/>
        </w:rPr>
        <w:t>Special Offer:</w:t>
      </w:r>
      <w:r>
        <w:br/>
        <w:br/>
        <w:t>Use code SUMMER SENDOFF at checkout to receive an exclusive 10% off your entire purchase on select products. Limited time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