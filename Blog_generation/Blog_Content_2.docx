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
        <w:rPr>
          <w:b/>
        </w:rPr>
        <w:t>Title:</w:t>
      </w:r>
      <w:r>
        <w:t xml:space="preserve"> Stay Cozy and Stylish: Top 7 Winter Dresses for Women 2023</w:t>
        <w:br/>
        <w:br/>
      </w:r>
      <w:r>
        <w:rPr>
          <w:b/>
        </w:rPr>
        <w:t>Introduction:</w:t>
      </w:r>
      <w:r>
        <w:br/>
        <w:br/>
        <w:t>Winter is here, and it's time to upgrade your wardrobe with the latest and greatest winter dresses for women. As the temperature drops, we crave comfort and style, and what better way to achieve that than with a cozy winter dress? At BestViewsReviews, we understand the importance of staying on top of the latest trends and must-haves, which is why we've curated a list of the top 7 winter dresses for women in 2023. From fluffy cardigans to statement-piece coats, our GenAI platform has analyzed unstructured e-commerce product information to bring you the most popular and highly-recommended winter dresses that will keep you warm and stylish all season long.</w:t>
        <w:br/>
        <w:br/>
      </w:r>
      <w:r>
        <w:rPr>
          <w:b/>
        </w:rPr>
        <w:t>1. UGG Ansley Parka Dress</w:t>
      </w:r>
      <w:r>
        <w:br/>
        <w:br/>
        <w:t>Starting off our list is the UGG Ansley Parka Dress, a wearable blanket that screams comfort and style. Made from plush Sherpa fabric, this parka dress is the epitome of winter chic. With a relaxed fit and adjustable cuffs, you'll feel like you're wrapped in a cloud. Plus, the water-resistant and windproof design ensures you'll stay dry and toasty even on the snowiest of days.</w:t>
        <w:br/>
        <w:br/>
      </w:r>
      <w:r>
        <w:rPr>
          <w:b/>
        </w:rPr>
        <w:t>2. The North Face Thermoball Eco Dress</w:t>
      </w:r>
      <w:r>
        <w:br/>
        <w:br/>
        <w:t>Next up is The North Face Thermoball Eco Dress, a sustainable and eco-friendly option that's as stylish as it is warm. This dress features a recycled insulation that traps warmth while allowing for maximum mobility. The DWR (durable water repellent) finish and adjustable hem ensure you'll stay dry and comfortable in any winter weather condition.</w:t>
        <w:br/>
        <w:br/>
      </w:r>
      <w:r>
        <w:rPr>
          <w:b/>
        </w:rPr>
        <w:t>3. Patagonia Tres 3-in-1 Parka Dress</w:t>
      </w:r>
      <w:r>
        <w:br/>
        <w:br/>
        <w:t>Why settle for one dress when you can have three? The Patagonia Tres 3-in-1 Parka Dress is a versatile and sustainable option that can be worn as a single layer or layered up for maximum warmth. The recycled insulation and H2No Performance Standard fabric make this dress both eco-friendly and water-resistant.</w:t>
        <w:br/>
        <w:br/>
      </w:r>
      <w:r>
        <w:rPr>
          <w:b/>
        </w:rPr>
        <w:t>4. Columbia Omni-Heat Reflective Dress</w:t>
      </w:r>
      <w:r>
        <w:br/>
        <w:br/>
        <w:t>Stay warm and visible with the Columbia Omni-Heat Reflective Dress. This dress features a reflective lining that helps retain body heat while keeping you visible in low-light conditions. The water-resistant and breathable fabric ensures you'll stay dry and comfortable, even when the snow is falling.</w:t>
        <w:br/>
        <w:br/>
      </w:r>
      <w:r>
        <w:rPr>
          <w:b/>
        </w:rPr>
        <w:t>5. Athleta Salutation Dress</w:t>
      </w:r>
      <w:r>
        <w:br/>
        <w:br/>
        <w:t>Get ready to move in the Athleta Salutation Dress, a performance-driven option that's perfect for active women. This dress features a four-way stretch fabric that allows for a full range of motion, making it ideal for yoga, hiking, or any other winter activity. The breathable and sweat-wicking design ensures you'll stay cool and dry, even during the most intense workouts.</w:t>
        <w:br/>
        <w:br/>
      </w:r>
      <w:r>
        <w:rPr>
          <w:b/>
        </w:rPr>
        <w:t>6. Free People Movement Wrap Dress</w:t>
      </w:r>
      <w:r>
        <w:br/>
        <w:br/>
        <w:t>Add some bohemian flair to your winter wardrobe with the Free People Movement Wrap Dress. This flowy dress features a soft, brushed jersey fabric that drapes beautifully and provides a comfortable, relaxed fit. The adjustable wrap design allows for a customizable fit, making it perfect for women of all shapes and sizes.</w:t>
        <w:br/>
        <w:br/>
      </w:r>
      <w:r>
        <w:rPr>
          <w:b/>
        </w:rPr>
        <w:t>7. Canada Goose Shelburne Parka Dress</w:t>
      </w:r>
      <w:r>
        <w:br/>
        <w:br/>
        <w:t>Last but certainly not least, we have the Canada Goose Shelburne Parka Dress, a luxurious and high-performance option that's sure to keep you warm even in the coldest of temperatures. This dress features a durable and water-resistant fabric, as well as a removable hood and adjustable cuffs for added protection from the elements.</w:t>
        <w:br/>
        <w:br/>
      </w:r>
      <w:r>
        <w:rPr>
          <w:b/>
        </w:rPr>
        <w:t>Conclusion:</w:t>
      </w:r>
      <w:r>
        <w:br/>
        <w:br/>
        <w:t>There you have it – the top 7 winter dresses for women in 2023, as curated by our GenAI platform. From sustainable and eco-friendly options to performance-driven and luxurious designs, we've got you covered. Whether you're hitting the slopes, running errands, or just lounging around, these winter dresses are sure to keep you warm, stylish, and comfortable all season long. So, what are you waiting for? Start shopping and stay cozy with BestViewsReviews!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